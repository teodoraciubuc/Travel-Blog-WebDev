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1861" w14:textId="77777777" w:rsidR="00CD27A3" w:rsidRDefault="00000000">
      <w:pPr>
        <w:pStyle w:val="Title"/>
      </w:pPr>
      <w:r>
        <w:t>Prezentare proiect – Blog de Travel</w:t>
      </w:r>
    </w:p>
    <w:p w14:paraId="63600C9D" w14:textId="445513CC" w:rsidR="00CD27A3" w:rsidRDefault="00000000" w:rsidP="00A94B55">
      <w:pPr>
        <w:pStyle w:val="IntenseQuote"/>
        <w:jc w:val="center"/>
      </w:pPr>
      <w:r>
        <w:t xml:space="preserve">Titlu proiect: Descoperă lumea prin ochii </w:t>
      </w:r>
      <w:proofErr w:type="spellStart"/>
      <w:r>
        <w:t>mei</w:t>
      </w:r>
      <w:proofErr w:type="spellEnd"/>
    </w:p>
    <w:p w14:paraId="76D0D8E5" w14:textId="77777777" w:rsidR="00CD27A3" w:rsidRPr="00A12838" w:rsidRDefault="00000000">
      <w:pPr>
        <w:rPr>
          <w:sz w:val="24"/>
          <w:szCs w:val="24"/>
        </w:rPr>
      </w:pPr>
      <w:r w:rsidRPr="00BB5594">
        <w:rPr>
          <w:b/>
          <w:bCs/>
          <w:sz w:val="24"/>
          <w:szCs w:val="24"/>
        </w:rPr>
        <w:t>Scopul proiectului:</w:t>
      </w:r>
      <w:r w:rsidRPr="00A12838">
        <w:rPr>
          <w:sz w:val="24"/>
          <w:szCs w:val="24"/>
        </w:rPr>
        <w:t xml:space="preserve"> Realizarea unui blog de călătorii cu design modern și funcționalități reale – unde utilizatorii pot descoperi destinații, pot citi despre experiențele autorului și se pot abona pentru a primi noutăți.</w:t>
      </w:r>
    </w:p>
    <w:p w14:paraId="451DBEAE" w14:textId="77777777" w:rsidR="00CD27A3" w:rsidRDefault="00000000">
      <w:pPr>
        <w:pStyle w:val="Heading1"/>
      </w:pPr>
      <w:r>
        <w:t>🛠️ Tehnologii utilizate</w:t>
      </w:r>
    </w:p>
    <w:p w14:paraId="2128EBDC" w14:textId="774C111B" w:rsidR="00CD27A3" w:rsidRDefault="00000000">
      <w:r>
        <w:t xml:space="preserve">• Frontend: HTML, CSS, Bootstrap </w:t>
      </w:r>
    </w:p>
    <w:p w14:paraId="39ED17CF" w14:textId="3C39259B" w:rsidR="00CD27A3" w:rsidRDefault="00000000">
      <w:r>
        <w:t>• Backend: PHP (MVC)</w:t>
      </w:r>
    </w:p>
    <w:p w14:paraId="57B74593" w14:textId="77777777" w:rsidR="00CD27A3" w:rsidRDefault="00000000">
      <w:r>
        <w:t>• Interactivitate: JavaScript, AOS (Animate on Scroll)</w:t>
      </w:r>
    </w:p>
    <w:p w14:paraId="2CF50F64" w14:textId="77647B41" w:rsidR="00CD27A3" w:rsidRDefault="00000000">
      <w:r>
        <w:t xml:space="preserve">• Bază de date: MySQL </w:t>
      </w:r>
    </w:p>
    <w:p w14:paraId="505C33E3" w14:textId="77777777" w:rsidR="00CD27A3" w:rsidRDefault="00000000">
      <w:r>
        <w:t>• Structurare: MVC: controllers, models, views</w:t>
      </w:r>
    </w:p>
    <w:p w14:paraId="7C3F6D05" w14:textId="77777777" w:rsidR="00CD27A3" w:rsidRDefault="00000000">
      <w:r>
        <w:t>• Componentă interactivă: React (abonare email) – opțional</w:t>
      </w:r>
    </w:p>
    <w:p w14:paraId="284645B0" w14:textId="77777777" w:rsidR="00CD27A3" w:rsidRDefault="00000000">
      <w:pPr>
        <w:pStyle w:val="Heading1"/>
      </w:pPr>
      <w:r>
        <w:t>📁 Structura proiectului</w:t>
      </w:r>
    </w:p>
    <w:p w14:paraId="2AEC47EE" w14:textId="77777777" w:rsidR="00CD27A3" w:rsidRDefault="00000000">
      <w:r>
        <w:br/>
        <w:t>ProiectFinal/</w:t>
      </w:r>
      <w:r>
        <w:br/>
        <w:t>├── myApp/</w:t>
      </w:r>
      <w:r>
        <w:br/>
        <w:t>│   ├── controllers/</w:t>
      </w:r>
      <w:r>
        <w:br/>
        <w:t>│   │   ├── AppController.php</w:t>
      </w:r>
      <w:r>
        <w:br/>
        <w:t>│   │   ├── HomeController.php</w:t>
      </w:r>
      <w:r>
        <w:br/>
        <w:t>│   │   ├── AboutController.php</w:t>
      </w:r>
      <w:r>
        <w:br/>
        <w:t>│   │   └── SubscribeController.php</w:t>
      </w:r>
      <w:r>
        <w:br/>
        <w:t>│   ├── models/</w:t>
      </w:r>
      <w:r>
        <w:br/>
        <w:t>│   │   └── DBModel.php</w:t>
      </w:r>
      <w:r>
        <w:br/>
        <w:t>│   ├── views/</w:t>
      </w:r>
      <w:r>
        <w:br/>
        <w:t>│   │   ├── HomeView.html</w:t>
      </w:r>
      <w:r>
        <w:br/>
        <w:t>│   │   └── AboutView.html</w:t>
      </w:r>
      <w:r>
        <w:br/>
        <w:t>│   └── img/ (imagini proiect)</w:t>
      </w:r>
      <w:r>
        <w:br/>
        <w:t>├── index.php</w:t>
      </w:r>
      <w:r>
        <w:br/>
        <w:t>├── index.css</w:t>
      </w:r>
      <w:r>
        <w:br/>
        <w:t>├── .htaccess</w:t>
      </w:r>
      <w:r>
        <w:br/>
        <w:t>└── config.php</w:t>
      </w:r>
      <w:r>
        <w:br/>
      </w:r>
    </w:p>
    <w:p w14:paraId="45904AE1" w14:textId="77777777" w:rsidR="00CD27A3" w:rsidRDefault="00000000">
      <w:pPr>
        <w:pStyle w:val="Heading1"/>
      </w:pPr>
      <w:r>
        <w:lastRenderedPageBreak/>
        <w:t>✨ Funcționalități implementate</w:t>
      </w:r>
    </w:p>
    <w:p w14:paraId="4F0BF245" w14:textId="7E8B5979" w:rsidR="00A12838" w:rsidRPr="00A12838" w:rsidRDefault="00000000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Navigare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între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pagini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prin</w:t>
      </w:r>
      <w:proofErr w:type="spellEnd"/>
      <w:r w:rsidRPr="00A12838">
        <w:rPr>
          <w:sz w:val="24"/>
          <w:szCs w:val="24"/>
        </w:rPr>
        <w:t xml:space="preserve"> controller PHP (home, </w:t>
      </w:r>
      <w:proofErr w:type="spellStart"/>
      <w:r w:rsidRPr="00A12838">
        <w:rPr>
          <w:sz w:val="24"/>
          <w:szCs w:val="24"/>
        </w:rPr>
        <w:t>despre</w:t>
      </w:r>
      <w:proofErr w:type="spellEnd"/>
      <w:r w:rsidRPr="00A12838">
        <w:rPr>
          <w:sz w:val="24"/>
          <w:szCs w:val="24"/>
        </w:rPr>
        <w:t>, subscribe)</w:t>
      </w:r>
    </w:p>
    <w:p w14:paraId="3FE741C8" w14:textId="54AB85B9" w:rsidR="00CD27A3" w:rsidRPr="00A12838" w:rsidRDefault="00000000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Animații</w:t>
      </w:r>
      <w:proofErr w:type="spellEnd"/>
      <w:r w:rsidRPr="00A12838">
        <w:rPr>
          <w:sz w:val="24"/>
          <w:szCs w:val="24"/>
        </w:rPr>
        <w:t xml:space="preserve"> la scroll </w:t>
      </w:r>
      <w:proofErr w:type="spellStart"/>
      <w:r w:rsidRPr="00A12838">
        <w:rPr>
          <w:sz w:val="24"/>
          <w:szCs w:val="24"/>
        </w:rPr>
        <w:t>pentru</w:t>
      </w:r>
      <w:proofErr w:type="spellEnd"/>
      <w:r w:rsidRPr="00A12838">
        <w:rPr>
          <w:sz w:val="24"/>
          <w:szCs w:val="24"/>
        </w:rPr>
        <w:t xml:space="preserve"> cardurile de destinații</w:t>
      </w:r>
    </w:p>
    <w:p w14:paraId="25D37425" w14:textId="16F439E7" w:rsidR="00CD27A3" w:rsidRPr="00A12838" w:rsidRDefault="00000000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r w:rsidRPr="00A12838">
        <w:rPr>
          <w:sz w:val="24"/>
          <w:szCs w:val="24"/>
        </w:rPr>
        <w:t xml:space="preserve">Formular de </w:t>
      </w:r>
      <w:proofErr w:type="spellStart"/>
      <w:r w:rsidRPr="00A12838">
        <w:rPr>
          <w:sz w:val="24"/>
          <w:szCs w:val="24"/>
        </w:rPr>
        <w:t>abonare</w:t>
      </w:r>
      <w:proofErr w:type="spellEnd"/>
      <w:r w:rsidRPr="00A12838">
        <w:rPr>
          <w:sz w:val="24"/>
          <w:szCs w:val="24"/>
        </w:rPr>
        <w:t xml:space="preserve"> cu validare și salvare în baza de date</w:t>
      </w:r>
    </w:p>
    <w:p w14:paraId="01F67FD0" w14:textId="24B86D8E" w:rsidR="00CD27A3" w:rsidRPr="00A12838" w:rsidRDefault="00000000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r w:rsidRPr="00A12838">
        <w:rPr>
          <w:sz w:val="24"/>
          <w:szCs w:val="24"/>
        </w:rPr>
        <w:t xml:space="preserve">Design responsive </w:t>
      </w:r>
      <w:proofErr w:type="spellStart"/>
      <w:r w:rsidRPr="00A12838">
        <w:rPr>
          <w:sz w:val="24"/>
          <w:szCs w:val="24"/>
        </w:rPr>
        <w:t>și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galerie</w:t>
      </w:r>
      <w:proofErr w:type="spellEnd"/>
      <w:r w:rsidRPr="00A12838">
        <w:rPr>
          <w:sz w:val="24"/>
          <w:szCs w:val="24"/>
        </w:rPr>
        <w:t xml:space="preserve"> cu imagini turistice</w:t>
      </w:r>
    </w:p>
    <w:p w14:paraId="391B9AFA" w14:textId="54F5DFA2" w:rsidR="00A12838" w:rsidRPr="00A12838" w:rsidRDefault="00000000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Secțiune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personală</w:t>
      </w:r>
      <w:proofErr w:type="spellEnd"/>
      <w:r w:rsidRPr="00A12838">
        <w:rPr>
          <w:sz w:val="24"/>
          <w:szCs w:val="24"/>
        </w:rPr>
        <w:t xml:space="preserve"> + </w:t>
      </w:r>
      <w:proofErr w:type="spellStart"/>
      <w:r w:rsidRPr="00A12838">
        <w:rPr>
          <w:sz w:val="24"/>
          <w:szCs w:val="24"/>
        </w:rPr>
        <w:t>sfaturi</w:t>
      </w:r>
      <w:proofErr w:type="spellEnd"/>
      <w:r w:rsidRPr="00A12838">
        <w:rPr>
          <w:sz w:val="24"/>
          <w:szCs w:val="24"/>
        </w:rPr>
        <w:t xml:space="preserve"> utile + </w:t>
      </w:r>
      <w:proofErr w:type="spellStart"/>
      <w:r w:rsidRPr="00A12838">
        <w:rPr>
          <w:sz w:val="24"/>
          <w:szCs w:val="24"/>
        </w:rPr>
        <w:t>rețele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sociale</w:t>
      </w:r>
      <w:proofErr w:type="spellEnd"/>
      <w:proofErr w:type="gramStart"/>
      <w:r w:rsidR="00A12838" w:rsidRPr="00A12838">
        <w:rPr>
          <w:sz w:val="24"/>
          <w:szCs w:val="24"/>
        </w:rPr>
        <w:t>  Stil</w:t>
      </w:r>
      <w:proofErr w:type="gramEnd"/>
      <w:r w:rsidR="00A12838" w:rsidRPr="00A12838">
        <w:rPr>
          <w:sz w:val="24"/>
          <w:szCs w:val="24"/>
        </w:rPr>
        <w:t xml:space="preserve"> </w:t>
      </w:r>
      <w:proofErr w:type="spellStart"/>
      <w:r w:rsidR="00A12838" w:rsidRPr="00A12838">
        <w:rPr>
          <w:sz w:val="24"/>
          <w:szCs w:val="24"/>
        </w:rPr>
        <w:t>personalizat</w:t>
      </w:r>
      <w:proofErr w:type="spellEnd"/>
      <w:r w:rsidR="00A12838" w:rsidRPr="00A12838">
        <w:rPr>
          <w:sz w:val="24"/>
          <w:szCs w:val="24"/>
        </w:rPr>
        <w:t xml:space="preserve"> cu Bootstrap + CSS </w:t>
      </w:r>
      <w:proofErr w:type="spellStart"/>
      <w:r w:rsidR="00A12838" w:rsidRPr="00A12838">
        <w:rPr>
          <w:sz w:val="24"/>
          <w:szCs w:val="24"/>
        </w:rPr>
        <w:t>propriu</w:t>
      </w:r>
      <w:proofErr w:type="spellEnd"/>
      <w:r w:rsidR="00A12838" w:rsidRPr="00A12838">
        <w:rPr>
          <w:sz w:val="24"/>
          <w:szCs w:val="24"/>
        </w:rPr>
        <w:t xml:space="preserve"> (index.css)</w:t>
      </w:r>
    </w:p>
    <w:p w14:paraId="731547AD" w14:textId="087A1E75" w:rsidR="00A12838" w:rsidRPr="00A12838" w:rsidRDefault="00A12838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Conexiune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securizat</w:t>
      </w:r>
      <w:r w:rsidRPr="00A12838">
        <w:rPr>
          <w:rFonts w:ascii="Cambria" w:hAnsi="Cambria" w:cs="Cambria"/>
          <w:sz w:val="24"/>
          <w:szCs w:val="24"/>
        </w:rPr>
        <w:t>ă</w:t>
      </w:r>
      <w:proofErr w:type="spellEnd"/>
      <w:r w:rsidRPr="00A12838">
        <w:rPr>
          <w:sz w:val="24"/>
          <w:szCs w:val="24"/>
        </w:rPr>
        <w:t xml:space="preserve"> la </w:t>
      </w:r>
      <w:proofErr w:type="spellStart"/>
      <w:r w:rsidRPr="00A12838">
        <w:rPr>
          <w:sz w:val="24"/>
          <w:szCs w:val="24"/>
        </w:rPr>
        <w:t>baza</w:t>
      </w:r>
      <w:proofErr w:type="spellEnd"/>
      <w:r w:rsidRPr="00A12838">
        <w:rPr>
          <w:sz w:val="24"/>
          <w:szCs w:val="24"/>
        </w:rPr>
        <w:t xml:space="preserve"> de date cu </w:t>
      </w:r>
      <w:proofErr w:type="spellStart"/>
      <w:r w:rsidRPr="00A12838">
        <w:rPr>
          <w:sz w:val="24"/>
          <w:szCs w:val="24"/>
        </w:rPr>
        <w:t>mysqli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și</w:t>
      </w:r>
      <w:proofErr w:type="spellEnd"/>
      <w:r w:rsidRPr="00A12838">
        <w:rPr>
          <w:sz w:val="24"/>
          <w:szCs w:val="24"/>
        </w:rPr>
        <w:t xml:space="preserve"> try/catch</w:t>
      </w:r>
    </w:p>
    <w:p w14:paraId="126BB668" w14:textId="6B2FE5F0" w:rsidR="00A12838" w:rsidRPr="00A12838" w:rsidRDefault="00A12838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Structură</w:t>
      </w:r>
      <w:proofErr w:type="spellEnd"/>
      <w:r w:rsidRPr="00A12838">
        <w:rPr>
          <w:sz w:val="24"/>
          <w:szCs w:val="24"/>
        </w:rPr>
        <w:t xml:space="preserve"> de tip MVC </w:t>
      </w:r>
      <w:proofErr w:type="spellStart"/>
      <w:r w:rsidRPr="00A12838">
        <w:rPr>
          <w:sz w:val="24"/>
          <w:szCs w:val="24"/>
        </w:rPr>
        <w:t>simplificat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pentru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scalabilitate</w:t>
      </w:r>
      <w:proofErr w:type="spellEnd"/>
    </w:p>
    <w:p w14:paraId="49415F50" w14:textId="1B059216" w:rsidR="00A12838" w:rsidRPr="00A12838" w:rsidRDefault="00A12838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proofErr w:type="spellStart"/>
      <w:r w:rsidRPr="00A12838">
        <w:rPr>
          <w:sz w:val="24"/>
          <w:szCs w:val="24"/>
        </w:rPr>
        <w:t>Navigare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activ</w:t>
      </w:r>
      <w:r w:rsidRPr="00A12838">
        <w:rPr>
          <w:rFonts w:ascii="Cambria" w:hAnsi="Cambria" w:cs="Cambria"/>
          <w:sz w:val="24"/>
          <w:szCs w:val="24"/>
        </w:rPr>
        <w:t>ă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rFonts w:ascii="Cambria" w:hAnsi="Cambria" w:cs="Cambria"/>
          <w:sz w:val="24"/>
          <w:szCs w:val="24"/>
        </w:rPr>
        <w:t>ș</w:t>
      </w:r>
      <w:r w:rsidRPr="00A12838">
        <w:rPr>
          <w:sz w:val="24"/>
          <w:szCs w:val="24"/>
        </w:rPr>
        <w:t>i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bar</w:t>
      </w:r>
      <w:r w:rsidRPr="00A12838">
        <w:rPr>
          <w:rFonts w:ascii="Cambria" w:hAnsi="Cambria" w:cs="Cambria"/>
          <w:sz w:val="24"/>
          <w:szCs w:val="24"/>
        </w:rPr>
        <w:t>ă</w:t>
      </w:r>
      <w:proofErr w:type="spellEnd"/>
      <w:r w:rsidRPr="00A12838">
        <w:rPr>
          <w:sz w:val="24"/>
          <w:szCs w:val="24"/>
        </w:rPr>
        <w:t xml:space="preserve"> de </w:t>
      </w:r>
      <w:proofErr w:type="spellStart"/>
      <w:r w:rsidRPr="00A12838">
        <w:rPr>
          <w:sz w:val="24"/>
          <w:szCs w:val="24"/>
        </w:rPr>
        <w:t>meniu</w:t>
      </w:r>
      <w:proofErr w:type="spellEnd"/>
      <w:r w:rsidRPr="00A12838">
        <w:rPr>
          <w:sz w:val="24"/>
          <w:szCs w:val="24"/>
        </w:rPr>
        <w:t xml:space="preserve"> sticky </w:t>
      </w:r>
      <w:proofErr w:type="spellStart"/>
      <w:r w:rsidRPr="00A12838">
        <w:rPr>
          <w:sz w:val="24"/>
          <w:szCs w:val="24"/>
        </w:rPr>
        <w:t>modern</w:t>
      </w:r>
      <w:r w:rsidRPr="00A12838">
        <w:rPr>
          <w:rFonts w:ascii="Cambria" w:hAnsi="Cambria" w:cs="Cambria"/>
          <w:sz w:val="24"/>
          <w:szCs w:val="24"/>
        </w:rPr>
        <w:t>ă</w:t>
      </w:r>
      <w:proofErr w:type="spellEnd"/>
    </w:p>
    <w:p w14:paraId="6BF26E5B" w14:textId="1206315D" w:rsidR="00A12838" w:rsidRPr="00A12838" w:rsidRDefault="00A12838" w:rsidP="00A12838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r w:rsidRPr="00A12838">
        <w:rPr>
          <w:sz w:val="24"/>
          <w:szCs w:val="24"/>
        </w:rPr>
        <w:t xml:space="preserve">Cod </w:t>
      </w:r>
      <w:proofErr w:type="spellStart"/>
      <w:r w:rsidRPr="00A12838">
        <w:rPr>
          <w:sz w:val="24"/>
          <w:szCs w:val="24"/>
        </w:rPr>
        <w:t>organizat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rFonts w:ascii="Cambria" w:hAnsi="Cambria" w:cs="Cambria"/>
          <w:sz w:val="24"/>
          <w:szCs w:val="24"/>
        </w:rPr>
        <w:t>î</w:t>
      </w:r>
      <w:r w:rsidRPr="00A12838">
        <w:rPr>
          <w:sz w:val="24"/>
          <w:szCs w:val="24"/>
        </w:rPr>
        <w:t>n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directoare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logice</w:t>
      </w:r>
      <w:proofErr w:type="spellEnd"/>
      <w:r w:rsidRPr="00A12838">
        <w:rPr>
          <w:sz w:val="24"/>
          <w:szCs w:val="24"/>
        </w:rPr>
        <w:t xml:space="preserve"> (controllers/, models/, views/)</w:t>
      </w:r>
    </w:p>
    <w:p w14:paraId="63FF5C3D" w14:textId="3F9EB131" w:rsidR="00A12838" w:rsidRPr="00BB5594" w:rsidRDefault="00A12838" w:rsidP="00BB5594">
      <w:pPr>
        <w:pStyle w:val="ListParagraph"/>
        <w:numPr>
          <w:ilvl w:val="0"/>
          <w:numId w:val="14"/>
        </w:numPr>
        <w:spacing w:before="100" w:beforeAutospacing="1" w:after="360"/>
        <w:rPr>
          <w:sz w:val="24"/>
          <w:szCs w:val="24"/>
        </w:rPr>
      </w:pPr>
      <w:r w:rsidRPr="00A12838">
        <w:rPr>
          <w:sz w:val="24"/>
          <w:szCs w:val="24"/>
        </w:rPr>
        <w:t xml:space="preserve">Footer </w:t>
      </w:r>
      <w:proofErr w:type="spellStart"/>
      <w:r w:rsidRPr="00A12838">
        <w:rPr>
          <w:sz w:val="24"/>
          <w:szCs w:val="24"/>
        </w:rPr>
        <w:t>func</w:t>
      </w:r>
      <w:r w:rsidRPr="00A12838">
        <w:rPr>
          <w:rFonts w:ascii="Cambria" w:hAnsi="Cambria" w:cs="Cambria"/>
          <w:sz w:val="24"/>
          <w:szCs w:val="24"/>
        </w:rPr>
        <w:t>ț</w:t>
      </w:r>
      <w:r w:rsidRPr="00A12838">
        <w:rPr>
          <w:sz w:val="24"/>
          <w:szCs w:val="24"/>
        </w:rPr>
        <w:t>ional</w:t>
      </w:r>
      <w:proofErr w:type="spellEnd"/>
      <w:r w:rsidRPr="00A12838">
        <w:rPr>
          <w:sz w:val="24"/>
          <w:szCs w:val="24"/>
        </w:rPr>
        <w:t xml:space="preserve"> cu formular de </w:t>
      </w:r>
      <w:proofErr w:type="spellStart"/>
      <w:r w:rsidRPr="00A12838">
        <w:rPr>
          <w:sz w:val="24"/>
          <w:szCs w:val="24"/>
        </w:rPr>
        <w:t>abonare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rFonts w:ascii="Cambria" w:hAnsi="Cambria" w:cs="Cambria"/>
          <w:sz w:val="24"/>
          <w:szCs w:val="24"/>
        </w:rPr>
        <w:t>ș</w:t>
      </w:r>
      <w:r w:rsidRPr="00A12838">
        <w:rPr>
          <w:sz w:val="24"/>
          <w:szCs w:val="24"/>
        </w:rPr>
        <w:t>i</w:t>
      </w:r>
      <w:proofErr w:type="spellEnd"/>
      <w:r w:rsidRPr="00A12838">
        <w:rPr>
          <w:sz w:val="24"/>
          <w:szCs w:val="24"/>
        </w:rPr>
        <w:t xml:space="preserve"> layout Bootstrap</w:t>
      </w:r>
    </w:p>
    <w:p w14:paraId="1B841D86" w14:textId="77777777" w:rsidR="00CD27A3" w:rsidRDefault="00000000">
      <w:pPr>
        <w:pStyle w:val="Heading1"/>
      </w:pPr>
      <w:r>
        <w:rPr>
          <w:rFonts w:ascii="Segoe UI Emoji" w:hAnsi="Segoe UI Emoji" w:cs="Segoe UI Emoji"/>
        </w:rPr>
        <w:t>💡</w:t>
      </w:r>
      <w:r>
        <w:t xml:space="preserve"> </w:t>
      </w:r>
      <w:proofErr w:type="spellStart"/>
      <w:r>
        <w:t>Concluzie</w:t>
      </w:r>
      <w:proofErr w:type="spellEnd"/>
    </w:p>
    <w:p w14:paraId="366D617E" w14:textId="797126AA" w:rsidR="00CD27A3" w:rsidRPr="00A12838" w:rsidRDefault="00000000">
      <w:pPr>
        <w:rPr>
          <w:sz w:val="24"/>
          <w:szCs w:val="24"/>
        </w:rPr>
      </w:pPr>
      <w:r w:rsidRPr="00A12838">
        <w:rPr>
          <w:sz w:val="24"/>
          <w:szCs w:val="24"/>
        </w:rPr>
        <w:t xml:space="preserve">Proiectul demonstrează cunoștințe solide de dezvoltare web </w:t>
      </w:r>
      <w:proofErr w:type="gramStart"/>
      <w:r w:rsidRPr="00A12838">
        <w:rPr>
          <w:sz w:val="24"/>
          <w:szCs w:val="24"/>
        </w:rPr>
        <w:t>full-stack</w:t>
      </w:r>
      <w:proofErr w:type="gramEnd"/>
      <w:r w:rsidRPr="00A12838">
        <w:rPr>
          <w:sz w:val="24"/>
          <w:szCs w:val="24"/>
        </w:rPr>
        <w:t xml:space="preserve">, atenție la detalii, structurare curată și integrarea de librării moderne. Este o lucrare ideală </w:t>
      </w:r>
      <w:proofErr w:type="spellStart"/>
      <w:r w:rsidRPr="00A12838">
        <w:rPr>
          <w:sz w:val="24"/>
          <w:szCs w:val="24"/>
        </w:rPr>
        <w:t>pentru</w:t>
      </w:r>
      <w:proofErr w:type="spellEnd"/>
      <w:r w:rsidRPr="00A12838">
        <w:rPr>
          <w:sz w:val="24"/>
          <w:szCs w:val="24"/>
        </w:rPr>
        <w:t xml:space="preserve"> </w:t>
      </w:r>
      <w:proofErr w:type="spellStart"/>
      <w:r w:rsidRPr="00A12838">
        <w:rPr>
          <w:sz w:val="24"/>
          <w:szCs w:val="24"/>
        </w:rPr>
        <w:t>portofoliu</w:t>
      </w:r>
      <w:proofErr w:type="spellEnd"/>
      <w:r w:rsidRPr="00A12838">
        <w:rPr>
          <w:sz w:val="24"/>
          <w:szCs w:val="24"/>
        </w:rPr>
        <w:t xml:space="preserve"> personal </w:t>
      </w:r>
      <w:proofErr w:type="spellStart"/>
      <w:r w:rsidRPr="00A12838">
        <w:rPr>
          <w:sz w:val="24"/>
          <w:szCs w:val="24"/>
        </w:rPr>
        <w:t>s</w:t>
      </w:r>
      <w:r w:rsidR="00A12838" w:rsidRPr="00A12838">
        <w:rPr>
          <w:sz w:val="24"/>
          <w:szCs w:val="24"/>
        </w:rPr>
        <w:t>au</w:t>
      </w:r>
      <w:proofErr w:type="spellEnd"/>
      <w:r w:rsidR="00A12838" w:rsidRPr="00A12838">
        <w:rPr>
          <w:sz w:val="24"/>
          <w:szCs w:val="24"/>
        </w:rPr>
        <w:t xml:space="preserve"> </w:t>
      </w:r>
      <w:proofErr w:type="spellStart"/>
      <w:r w:rsidR="00A12838" w:rsidRPr="00A12838">
        <w:rPr>
          <w:sz w:val="24"/>
          <w:szCs w:val="24"/>
        </w:rPr>
        <w:t>prezentarea</w:t>
      </w:r>
      <w:proofErr w:type="spellEnd"/>
      <w:r w:rsidR="00A12838" w:rsidRPr="00A12838">
        <w:rPr>
          <w:sz w:val="24"/>
          <w:szCs w:val="24"/>
        </w:rPr>
        <w:t xml:space="preserve"> </w:t>
      </w:r>
      <w:proofErr w:type="spellStart"/>
      <w:r w:rsidR="00A12838" w:rsidRPr="00A12838">
        <w:rPr>
          <w:sz w:val="24"/>
          <w:szCs w:val="24"/>
        </w:rPr>
        <w:t>pentru</w:t>
      </w:r>
      <w:proofErr w:type="spellEnd"/>
      <w:r w:rsidR="00A12838" w:rsidRPr="00A12838">
        <w:rPr>
          <w:sz w:val="24"/>
          <w:szCs w:val="24"/>
        </w:rPr>
        <w:t xml:space="preserve"> </w:t>
      </w:r>
      <w:proofErr w:type="spellStart"/>
      <w:r w:rsidR="00A12838" w:rsidRPr="00A12838">
        <w:rPr>
          <w:sz w:val="24"/>
          <w:szCs w:val="24"/>
        </w:rPr>
        <w:t>obtinerea</w:t>
      </w:r>
      <w:proofErr w:type="spellEnd"/>
      <w:r w:rsidR="00A12838" w:rsidRPr="00A12838">
        <w:rPr>
          <w:sz w:val="24"/>
          <w:szCs w:val="24"/>
        </w:rPr>
        <w:t xml:space="preserve"> </w:t>
      </w:r>
      <w:proofErr w:type="spellStart"/>
      <w:r w:rsidR="00A12838" w:rsidRPr="00A12838">
        <w:rPr>
          <w:sz w:val="24"/>
          <w:szCs w:val="24"/>
        </w:rPr>
        <w:t>acreditarii</w:t>
      </w:r>
      <w:proofErr w:type="spellEnd"/>
      <w:r w:rsidR="00A12838" w:rsidRPr="00A12838">
        <w:rPr>
          <w:sz w:val="24"/>
          <w:szCs w:val="24"/>
        </w:rPr>
        <w:t xml:space="preserve"> la </w:t>
      </w:r>
      <w:proofErr w:type="spellStart"/>
      <w:r w:rsidR="00A12838" w:rsidRPr="00A12838">
        <w:rPr>
          <w:sz w:val="24"/>
          <w:szCs w:val="24"/>
        </w:rPr>
        <w:t>acest</w:t>
      </w:r>
      <w:proofErr w:type="spellEnd"/>
      <w:r w:rsidR="00A12838" w:rsidRPr="00A12838">
        <w:rPr>
          <w:sz w:val="24"/>
          <w:szCs w:val="24"/>
        </w:rPr>
        <w:t xml:space="preserve"> curs</w:t>
      </w:r>
      <w:r w:rsidRPr="00A12838">
        <w:rPr>
          <w:sz w:val="24"/>
          <w:szCs w:val="24"/>
        </w:rPr>
        <w:t>.</w:t>
      </w:r>
    </w:p>
    <w:sectPr w:rsidR="00CD27A3" w:rsidRPr="00A12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169DB"/>
    <w:multiLevelType w:val="hybridMultilevel"/>
    <w:tmpl w:val="13A27732"/>
    <w:lvl w:ilvl="0" w:tplc="37E81FE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2FD7"/>
    <w:multiLevelType w:val="hybridMultilevel"/>
    <w:tmpl w:val="25A4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E2E5C"/>
    <w:multiLevelType w:val="hybridMultilevel"/>
    <w:tmpl w:val="59B6F036"/>
    <w:lvl w:ilvl="0" w:tplc="DAA0A91A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B5F8B"/>
    <w:multiLevelType w:val="hybridMultilevel"/>
    <w:tmpl w:val="FC20EC00"/>
    <w:lvl w:ilvl="0" w:tplc="DAA0A91A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35946"/>
    <w:multiLevelType w:val="hybridMultilevel"/>
    <w:tmpl w:val="3370BEC4"/>
    <w:lvl w:ilvl="0" w:tplc="DAA0A91A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068565">
    <w:abstractNumId w:val="8"/>
  </w:num>
  <w:num w:numId="2" w16cid:durableId="552548998">
    <w:abstractNumId w:val="6"/>
  </w:num>
  <w:num w:numId="3" w16cid:durableId="1174957142">
    <w:abstractNumId w:val="5"/>
  </w:num>
  <w:num w:numId="4" w16cid:durableId="1012218626">
    <w:abstractNumId w:val="4"/>
  </w:num>
  <w:num w:numId="5" w16cid:durableId="644701562">
    <w:abstractNumId w:val="7"/>
  </w:num>
  <w:num w:numId="6" w16cid:durableId="315647006">
    <w:abstractNumId w:val="3"/>
  </w:num>
  <w:num w:numId="7" w16cid:durableId="445200267">
    <w:abstractNumId w:val="2"/>
  </w:num>
  <w:num w:numId="8" w16cid:durableId="1963028978">
    <w:abstractNumId w:val="1"/>
  </w:num>
  <w:num w:numId="9" w16cid:durableId="1516722461">
    <w:abstractNumId w:val="0"/>
  </w:num>
  <w:num w:numId="10" w16cid:durableId="2024092723">
    <w:abstractNumId w:val="10"/>
  </w:num>
  <w:num w:numId="11" w16cid:durableId="2135173882">
    <w:abstractNumId w:val="12"/>
  </w:num>
  <w:num w:numId="12" w16cid:durableId="1091244355">
    <w:abstractNumId w:val="13"/>
  </w:num>
  <w:num w:numId="13" w16cid:durableId="494079558">
    <w:abstractNumId w:val="11"/>
  </w:num>
  <w:num w:numId="14" w16cid:durableId="940333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2838"/>
    <w:rsid w:val="00A94B55"/>
    <w:rsid w:val="00AA1D8D"/>
    <w:rsid w:val="00B47730"/>
    <w:rsid w:val="00BB5594"/>
    <w:rsid w:val="00C63AF7"/>
    <w:rsid w:val="00CB0664"/>
    <w:rsid w:val="00CD27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B5D95"/>
  <w14:defaultImageDpi w14:val="300"/>
  <w15:docId w15:val="{A70FACF7-C112-4412-B895-8FDE7E12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Ciubuc V Ioana-Teodora</cp:lastModifiedBy>
  <cp:revision>2</cp:revision>
  <dcterms:created xsi:type="dcterms:W3CDTF">2025-05-11T23:20:00Z</dcterms:created>
  <dcterms:modified xsi:type="dcterms:W3CDTF">2025-05-11T23:20:00Z</dcterms:modified>
  <cp:category/>
</cp:coreProperties>
</file>